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Wordcloud aus der Datei .\read_me.docx</w:t>
      </w:r>
    </w:p>
    <w:p/>
    <w:p>
      <w:r>
        <w:rPr>
          <w:sz w:val="22"/>
        </w:rPr>
        <w:t xml:space="preserve">long </w:t>
      </w:r>
      <w:r>
        <w:rPr>
          <w:sz w:val="62"/>
        </w:rPr>
        <w:t xml:space="preserve">which </w:t>
      </w:r>
      <w:r>
        <w:rPr>
          <w:sz w:val="36"/>
        </w:rPr>
        <w:t xml:space="preserve">came </w:t>
      </w:r>
      <w:r>
        <w:rPr>
          <w:sz w:val="82"/>
        </w:rPr>
        <w:t xml:space="preserve">from </w:t>
      </w:r>
      <w:r>
        <w:rPr>
          <w:sz w:val="32"/>
        </w:rPr>
        <w:t xml:space="preserve">old </w:t>
      </w:r>
      <w:r>
        <w:rPr>
          <w:sz w:val="10"/>
        </w:rPr>
        <w:t xml:space="preserve">used </w:t>
      </w:r>
      <w:r>
        <w:rPr>
          <w:sz w:val="54"/>
        </w:rPr>
        <w:t xml:space="preserve">him </w:t>
      </w:r>
      <w:r>
        <w:rPr>
          <w:sz w:val="14"/>
        </w:rPr>
        <w:t xml:space="preserve">told </w:t>
      </w:r>
      <w:r>
        <w:rPr>
          <w:sz w:val="34"/>
        </w:rPr>
        <w:t xml:space="preserve">one </w:t>
      </w:r>
      <w:r>
        <w:rPr>
          <w:sz w:val="52"/>
        </w:rPr>
        <w:t xml:space="preserve">when </w:t>
      </w:r>
      <w:r>
        <w:rPr>
          <w:sz w:val="72"/>
        </w:rPr>
        <w:t xml:space="preserve">with </w:t>
      </w:r>
      <w:r>
        <w:rPr>
          <w:sz w:val="12"/>
        </w:rPr>
        <w:t xml:space="preserve">place </w:t>
      </w:r>
      <w:r>
        <w:rPr>
          <w:sz w:val="40"/>
        </w:rPr>
        <w:t xml:space="preserve">after </w:t>
      </w:r>
      <w:r>
        <w:rPr>
          <w:sz w:val="10"/>
        </w:rPr>
        <w:t xml:space="preserve">death </w:t>
      </w:r>
      <w:r>
        <w:rPr>
          <w:sz w:val="76"/>
        </w:rPr>
        <w:t xml:space="preserve">his </w:t>
      </w:r>
      <w:r>
        <w:rPr>
          <w:sz w:val="24"/>
        </w:rPr>
        <w:t xml:space="preserve">only </w:t>
      </w:r>
      <w:r>
        <w:rPr>
          <w:sz w:val="10"/>
        </w:rPr>
        <w:t xml:space="preserve">left </w:t>
      </w:r>
      <w:r>
        <w:rPr>
          <w:sz w:val="20"/>
        </w:rPr>
        <w:t xml:space="preserve">two </w:t>
      </w:r>
      <w:r>
        <w:rPr>
          <w:sz w:val="20"/>
        </w:rPr>
        <w:t xml:space="preserve">good </w:t>
      </w:r>
      <w:r>
        <w:rPr>
          <w:sz w:val="16"/>
        </w:rPr>
        <w:t xml:space="preserve">has </w:t>
      </w:r>
      <w:r>
        <w:rPr>
          <w:sz w:val="22"/>
        </w:rPr>
        <w:t xml:space="preserve">now </w:t>
      </w:r>
      <w:r>
        <w:rPr>
          <w:sz w:val="38"/>
        </w:rPr>
        <w:t xml:space="preserve">into </w:t>
      </w:r>
      <w:r>
        <w:rPr>
          <w:sz w:val="12"/>
        </w:rPr>
        <w:t xml:space="preserve">people </w:t>
      </w:r>
      <w:r>
        <w:rPr>
          <w:sz w:val="22"/>
        </w:rPr>
        <w:t xml:space="preserve">heard </w:t>
      </w:r>
      <w:r>
        <w:rPr>
          <w:sz w:val="42"/>
        </w:rPr>
        <w:t xml:space="preserve">all </w:t>
      </w:r>
      <w:r>
        <w:rPr>
          <w:sz w:val="16"/>
        </w:rPr>
        <w:t xml:space="preserve">still </w:t>
      </w:r>
      <w:r>
        <w:rPr>
          <w:sz w:val="28"/>
        </w:rPr>
        <w:t xml:space="preserve">great </w:t>
      </w:r>
      <w:r>
        <w:rPr>
          <w:sz w:val="36"/>
        </w:rPr>
        <w:t xml:space="preserve">them </w:t>
      </w:r>
      <w:r>
        <w:rPr>
          <w:sz w:val="24"/>
        </w:rPr>
        <w:t xml:space="preserve">before </w:t>
      </w:r>
      <w:r>
        <w:rPr>
          <w:sz w:val="34"/>
        </w:rPr>
        <w:t xml:space="preserve">this </w:t>
      </w:r>
      <w:r>
        <w:rPr>
          <w:sz w:val="12"/>
        </w:rPr>
        <w:t xml:space="preserve">upon </w:t>
      </w:r>
      <w:r>
        <w:rPr>
          <w:sz w:val="66"/>
        </w:rPr>
        <w:t xml:space="preserve">have </w:t>
      </w:r>
      <w:r>
        <w:rPr>
          <w:sz w:val="36"/>
        </w:rPr>
        <w:t xml:space="preserve">they </w:t>
      </w:r>
      <w:r>
        <w:rPr>
          <w:sz w:val="20"/>
        </w:rPr>
        <w:t xml:space="preserve">never </w:t>
      </w:r>
      <w:r>
        <w:rPr>
          <w:sz w:val="16"/>
        </w:rPr>
        <w:t xml:space="preserve">will </w:t>
      </w:r>
      <w:r>
        <w:rPr>
          <w:sz w:val="48"/>
        </w:rPr>
        <w:t xml:space="preserve">about </w:t>
      </w:r>
      <w:r>
        <w:rPr>
          <w:sz w:val="22"/>
        </w:rPr>
        <w:t xml:space="preserve">three </w:t>
      </w:r>
      <w:r>
        <w:rPr>
          <w:sz w:val="12"/>
        </w:rPr>
        <w:t xml:space="preserve">gone </w:t>
      </w:r>
      <w:r>
        <w:rPr>
          <w:sz w:val="24"/>
        </w:rPr>
        <w:t xml:space="preserve">through </w:t>
      </w:r>
      <w:r>
        <w:rPr>
          <w:sz w:val="68"/>
        </w:rPr>
        <w:t xml:space="preserve">but </w:t>
      </w:r>
      <w:r>
        <w:rPr>
          <w:sz w:val="10"/>
        </w:rPr>
        <w:t xml:space="preserve">are </w:t>
      </w:r>
      <w:r>
        <w:rPr>
          <w:sz w:val="40"/>
        </w:rPr>
        <w:t xml:space="preserve">well </w:t>
      </w:r>
      <w:r>
        <w:rPr>
          <w:sz w:val="14"/>
        </w:rPr>
        <w:t xml:space="preserve">found </w:t>
      </w:r>
      <w:r>
        <w:rPr>
          <w:sz w:val="16"/>
        </w:rPr>
        <w:t xml:space="preserve">towards </w:t>
      </w:r>
      <w:r>
        <w:rPr>
          <w:sz w:val="10"/>
        </w:rPr>
        <w:t xml:space="preserve">making </w:t>
      </w:r>
      <w:r>
        <w:rPr>
          <w:sz w:val="16"/>
        </w:rPr>
        <w:t xml:space="preserve">their </w:t>
      </w:r>
      <w:r>
        <w:rPr>
          <w:sz w:val="10"/>
        </w:rPr>
        <w:t xml:space="preserve">however </w:t>
      </w:r>
      <w:r>
        <w:rPr>
          <w:sz w:val="18"/>
        </w:rPr>
        <w:t xml:space="preserve">last </w:t>
      </w:r>
      <w:r>
        <w:rPr>
          <w:sz w:val="14"/>
        </w:rPr>
        <w:t xml:space="preserve">who </w:t>
      </w:r>
      <w:r>
        <w:rPr>
          <w:sz w:val="32"/>
        </w:rPr>
        <w:t xml:space="preserve">just </w:t>
      </w:r>
      <w:r>
        <w:rPr>
          <w:sz w:val="16"/>
        </w:rPr>
        <w:t xml:space="preserve">myself </w:t>
      </w:r>
      <w:r>
        <w:rPr>
          <w:sz w:val="14"/>
        </w:rPr>
        <w:t xml:space="preserve">thing </w:t>
      </w:r>
      <w:r>
        <w:rPr>
          <w:sz w:val="20"/>
        </w:rPr>
        <w:t xml:space="preserve">man </w:t>
      </w:r>
      <w:r>
        <w:rPr>
          <w:sz w:val="10"/>
        </w:rPr>
        <w:t xml:space="preserve">having </w:t>
      </w:r>
      <w:r>
        <w:rPr>
          <w:sz w:val="10"/>
        </w:rPr>
        <w:t xml:space="preserve">say </w:t>
      </w:r>
      <w:r>
        <w:rPr>
          <w:sz w:val="14"/>
        </w:rPr>
        <w:t xml:space="preserve">its </w:t>
      </w:r>
      <w:r>
        <w:rPr>
          <w:sz w:val="18"/>
        </w:rPr>
        <w:t xml:space="preserve">took </w:t>
      </w:r>
      <w:r>
        <w:rPr>
          <w:sz w:val="36"/>
        </w:rPr>
        <w:t xml:space="preserve">more </w:t>
      </w:r>
      <w:r>
        <w:rPr>
          <w:sz w:val="16"/>
        </w:rPr>
        <w:t xml:space="preserve">than </w:t>
      </w:r>
      <w:r>
        <w:rPr>
          <w:sz w:val="42"/>
        </w:rPr>
        <w:t xml:space="preserve">would </w:t>
      </w:r>
      <w:r>
        <w:rPr>
          <w:sz w:val="12"/>
        </w:rPr>
        <w:t xml:space="preserve">done </w:t>
      </w:r>
      <w:r>
        <w:rPr>
          <w:sz w:val="26"/>
        </w:rPr>
        <w:t xml:space="preserve">little </w:t>
      </w:r>
      <w:r>
        <w:rPr>
          <w:sz w:val="12"/>
        </w:rPr>
        <w:t xml:space="preserve">can </w:t>
      </w:r>
      <w:r>
        <w:rPr>
          <w:sz w:val="24"/>
        </w:rPr>
        <w:t xml:space="preserve">see </w:t>
      </w:r>
      <w:r>
        <w:rPr>
          <w:sz w:val="32"/>
        </w:rPr>
        <w:t xml:space="preserve">went </w:t>
      </w:r>
      <w:r>
        <w:rPr>
          <w:sz w:val="46"/>
        </w:rPr>
        <w:t xml:space="preserve">down </w:t>
      </w:r>
      <w:r>
        <w:rPr>
          <w:sz w:val="12"/>
        </w:rPr>
        <w:t xml:space="preserve">yellow </w:t>
      </w:r>
      <w:r>
        <w:rPr>
          <w:sz w:val="16"/>
        </w:rPr>
        <w:t xml:space="preserve">eyes </w:t>
      </w:r>
      <w:r>
        <w:rPr>
          <w:sz w:val="42"/>
        </w:rPr>
        <w:t xml:space="preserve">were </w:t>
      </w:r>
      <w:r>
        <w:rPr>
          <w:sz w:val="10"/>
        </w:rPr>
        <w:t xml:space="preserve">hunting </w:t>
      </w:r>
      <w:r>
        <w:rPr>
          <w:sz w:val="28"/>
        </w:rPr>
        <w:t xml:space="preserve">some </w:t>
      </w:r>
      <w:r>
        <w:rPr>
          <w:sz w:val="12"/>
        </w:rPr>
        <w:t xml:space="preserve">every </w:t>
      </w:r>
      <w:r>
        <w:rPr>
          <w:sz w:val="44"/>
        </w:rPr>
        <w:t xml:space="preserve">could </w:t>
      </w:r>
      <w:r>
        <w:rPr>
          <w:sz w:val="48"/>
        </w:rPr>
        <w:t xml:space="preserve">got </w:t>
      </w:r>
      <w:r>
        <w:rPr>
          <w:sz w:val="34"/>
        </w:rPr>
        <w:t xml:space="preserve">very </w:t>
      </w:r>
      <w:r>
        <w:rPr>
          <w:sz w:val="14"/>
        </w:rPr>
        <w:t xml:space="preserve">night </w:t>
      </w:r>
      <w:r>
        <w:rPr>
          <w:sz w:val="18"/>
        </w:rPr>
        <w:t xml:space="preserve">made </w:t>
      </w:r>
      <w:r>
        <w:rPr>
          <w:sz w:val="56"/>
        </w:rPr>
        <w:t xml:space="preserve">you </w:t>
      </w:r>
      <w:r>
        <w:rPr>
          <w:sz w:val="12"/>
        </w:rPr>
        <w:t xml:space="preserve">said </w:t>
      </w:r>
      <w:r>
        <w:rPr>
          <w:sz w:val="46"/>
        </w:rPr>
        <w:t xml:space="preserve">lion </w:t>
      </w:r>
      <w:r>
        <w:rPr>
          <w:sz w:val="26"/>
        </w:rPr>
        <w:t xml:space="preserve">over </w:t>
      </w:r>
      <w:r>
        <w:rPr>
          <w:sz w:val="14"/>
        </w:rPr>
        <w:t xml:space="preserve">day </w:t>
      </w:r>
      <w:r>
        <w:rPr>
          <w:sz w:val="30"/>
        </w:rPr>
        <w:t xml:space="preserve">right </w:t>
      </w:r>
      <w:r>
        <w:rPr>
          <w:sz w:val="72"/>
        </w:rPr>
        <w:t xml:space="preserve">there </w:t>
      </w:r>
      <w:r>
        <w:rPr>
          <w:sz w:val="22"/>
        </w:rPr>
        <w:t xml:space="preserve">began </w:t>
      </w:r>
      <w:r>
        <w:rPr>
          <w:sz w:val="10"/>
        </w:rPr>
        <w:t xml:space="preserve">think </w:t>
      </w:r>
      <w:r>
        <w:rPr>
          <w:sz w:val="14"/>
        </w:rPr>
        <w:t xml:space="preserve">time </w:t>
      </w:r>
      <w:r>
        <w:rPr>
          <w:sz w:val="10"/>
        </w:rPr>
        <w:t xml:space="preserve">started </w:t>
      </w:r>
      <w:r>
        <w:rPr>
          <w:sz w:val="34"/>
        </w:rPr>
        <w:t xml:space="preserve">waggon </w:t>
      </w:r>
      <w:r>
        <w:rPr>
          <w:sz w:val="16"/>
        </w:rPr>
        <w:t xml:space="preserve">away </w:t>
      </w:r>
      <w:r>
        <w:rPr>
          <w:sz w:val="14"/>
        </w:rPr>
        <w:t xml:space="preserve">fever </w:t>
      </w:r>
      <w:r>
        <w:rPr>
          <w:sz w:val="10"/>
        </w:rPr>
        <w:t xml:space="preserve">knew </w:t>
      </w:r>
      <w:r>
        <w:rPr>
          <w:sz w:val="36"/>
        </w:rPr>
        <w:t xml:space="preserve">did </w:t>
      </w:r>
      <w:r>
        <w:rPr>
          <w:sz w:val="28"/>
        </w:rPr>
        <w:t xml:space="preserve">bush </w:t>
      </w:r>
      <w:r>
        <w:rPr>
          <w:sz w:val="38"/>
        </w:rPr>
        <w:t xml:space="preserve">round </w:t>
      </w:r>
      <w:r>
        <w:rPr>
          <w:sz w:val="74"/>
        </w:rPr>
        <w:t xml:space="preserve">out </w:t>
      </w:r>
      <w:r>
        <w:rPr>
          <w:sz w:val="44"/>
        </w:rPr>
        <w:t xml:space="preserve">like </w:t>
      </w:r>
      <w:r>
        <w:rPr>
          <w:sz w:val="20"/>
        </w:rPr>
        <w:t xml:space="preserve">pan </w:t>
      </w:r>
      <w:r>
        <w:rPr>
          <w:sz w:val="20"/>
        </w:rPr>
        <w:t xml:space="preserve">look </w:t>
      </w:r>
      <w:r>
        <w:rPr>
          <w:sz w:val="12"/>
        </w:rPr>
        <w:t xml:space="preserve">seen </w:t>
      </w:r>
      <w:r>
        <w:rPr>
          <w:sz w:val="14"/>
        </w:rPr>
        <w:t xml:space="preserve">what </w:t>
      </w:r>
      <w:r>
        <w:rPr>
          <w:sz w:val="10"/>
        </w:rPr>
        <w:t xml:space="preserve">looked </w:t>
      </w:r>
      <w:r>
        <w:rPr>
          <w:sz w:val="14"/>
        </w:rPr>
        <w:t xml:space="preserve">too </w:t>
      </w:r>
      <w:r>
        <w:rPr>
          <w:sz w:val="12"/>
        </w:rPr>
        <w:t xml:space="preserve">though </w:t>
      </w:r>
      <w:r>
        <w:rPr>
          <w:sz w:val="20"/>
        </w:rPr>
        <w:t xml:space="preserve">those </w:t>
      </w:r>
      <w:r>
        <w:rPr>
          <w:sz w:val="10"/>
        </w:rPr>
        <w:t xml:space="preserve">kraal </w:t>
      </w:r>
      <w:r>
        <w:rPr>
          <w:sz w:val="30"/>
        </w:rPr>
        <w:t xml:space="preserve">get </w:t>
      </w:r>
      <w:r>
        <w:rPr>
          <w:sz w:val="10"/>
        </w:rPr>
        <w:t xml:space="preserve">few </w:t>
      </w:r>
      <w:r>
        <w:rPr>
          <w:sz w:val="30"/>
        </w:rPr>
        <w:t xml:space="preserve">been </w:t>
      </w:r>
      <w:r>
        <w:rPr>
          <w:sz w:val="12"/>
        </w:rPr>
        <w:t xml:space="preserve">bushes </w:t>
      </w:r>
      <w:r>
        <w:rPr>
          <w:sz w:val="14"/>
        </w:rPr>
        <w:t xml:space="preserve">going </w:t>
      </w:r>
      <w:r>
        <w:rPr>
          <w:sz w:val="14"/>
        </w:rPr>
        <w:t xml:space="preserve">such </w:t>
      </w:r>
      <w:r>
        <w:rPr>
          <w:sz w:val="14"/>
        </w:rPr>
        <w:t xml:space="preserve">air </w:t>
      </w:r>
      <w:r>
        <w:rPr>
          <w:sz w:val="10"/>
        </w:rPr>
        <w:t xml:space="preserve">hand </w:t>
      </w:r>
      <w:r>
        <w:rPr>
          <w:sz w:val="58"/>
        </w:rPr>
        <w:t xml:space="preserve">her </w:t>
      </w:r>
      <w:r>
        <w:rPr>
          <w:sz w:val="42"/>
        </w:rPr>
        <w:t xml:space="preserve">she </w:t>
      </w:r>
      <w:r>
        <w:rPr>
          <w:sz w:val="12"/>
        </w:rPr>
        <w:t xml:space="preserve">something </w:t>
      </w:r>
      <w:r>
        <w:rPr>
          <w:sz w:val="12"/>
        </w:rPr>
        <w:t xml:space="preserve">off </w:t>
      </w:r>
      <w:r>
        <w:rPr>
          <w:sz w:val="40"/>
        </w:rPr>
        <w:t xml:space="preserve">back </w:t>
      </w:r>
      <w:r>
        <w:rPr>
          <w:sz w:val="10"/>
        </w:rPr>
        <w:t xml:space="preserve">woman </w:t>
      </w:r>
      <w:r>
        <w:rPr>
          <w:sz w:val="20"/>
        </w:rPr>
        <w:t xml:space="preserve">dead </w:t>
      </w:r>
      <w:r>
        <w:rPr>
          <w:sz w:val="12"/>
        </w:rPr>
        <w:t xml:space="preserve">moment </w:t>
      </w:r>
      <w:r>
        <w:rPr>
          <w:sz w:val="22"/>
        </w:rPr>
        <w:t xml:space="preserve">thought </w:t>
      </w:r>
      <w:r>
        <w:rPr>
          <w:sz w:val="16"/>
        </w:rPr>
        <w:t xml:space="preserve">saw </w:t>
      </w:r>
      <w:r>
        <w:rPr>
          <w:sz w:val="10"/>
        </w:rPr>
        <w:t xml:space="preserve">five </w:t>
      </w:r>
      <w:r>
        <w:rPr>
          <w:sz w:val="10"/>
        </w:rPr>
        <w:t xml:space="preserve">quite </w:t>
      </w:r>
      <w:r>
        <w:rPr>
          <w:sz w:val="24"/>
        </w:rPr>
        <w:t xml:space="preserve">way </w:t>
      </w:r>
      <w:r>
        <w:rPr>
          <w:sz w:val="12"/>
        </w:rPr>
        <w:t xml:space="preserve">sight </w:t>
      </w:r>
      <w:r>
        <w:rPr>
          <w:sz w:val="10"/>
        </w:rPr>
        <w:t xml:space="preserve">animal </w:t>
      </w:r>
      <w:r>
        <w:rPr>
          <w:sz w:val="10"/>
        </w:rPr>
        <w:t xml:space="preserve">suddenly </w:t>
      </w:r>
      <w:r>
        <w:rPr>
          <w:sz w:val="18"/>
        </w:rPr>
        <w:t xml:space="preserve">first </w:t>
      </w:r>
      <w:r>
        <w:rPr>
          <w:sz w:val="20"/>
        </w:rPr>
        <w:t xml:space="preserve">another </w:t>
      </w:r>
      <w:r>
        <w:rPr>
          <w:sz w:val="16"/>
        </w:rPr>
        <w:t xml:space="preserve">come </w:t>
      </w:r>
      <w:r>
        <w:rPr>
          <w:sz w:val="14"/>
        </w:rPr>
        <w:t xml:space="preserve">black </w:t>
      </w:r>
      <w:r>
        <w:rPr>
          <w:sz w:val="22"/>
        </w:rPr>
        <w:t xml:space="preserve">pretty </w:t>
      </w:r>
      <w:r>
        <w:rPr>
          <w:sz w:val="10"/>
        </w:rPr>
        <w:t xml:space="preserve">gave </w:t>
      </w:r>
      <w:r>
        <w:rPr>
          <w:sz w:val="12"/>
        </w:rPr>
        <w:t xml:space="preserve">killed </w:t>
      </w:r>
      <w:r>
        <w:rPr>
          <w:sz w:val="16"/>
        </w:rPr>
        <w:t xml:space="preserve">turned </w:t>
      </w:r>
      <w:r>
        <w:rPr>
          <w:sz w:val="20"/>
        </w:rPr>
        <w:t xml:space="preserve">other </w:t>
      </w:r>
      <w:r>
        <w:rPr>
          <w:sz w:val="10"/>
        </w:rPr>
        <w:t xml:space="preserve">poor </w:t>
      </w:r>
      <w:r>
        <w:rPr>
          <w:sz w:val="14"/>
        </w:rPr>
        <w:t xml:space="preserve">next </w:t>
      </w:r>
      <w:r>
        <w:rPr>
          <w:sz w:val="12"/>
        </w:rPr>
        <w:t xml:space="preserve">till </w:t>
      </w:r>
      <w:r>
        <w:rPr>
          <w:sz w:val="10"/>
        </w:rPr>
        <w:t xml:space="preserve">oxen </w:t>
      </w:r>
      <w:r>
        <w:rPr>
          <w:sz w:val="12"/>
        </w:rPr>
        <w:t xml:space="preserve">being </w:t>
      </w:r>
      <w:r>
        <w:rPr>
          <w:sz w:val="24"/>
        </w:rPr>
        <w:t xml:space="preserve">again </w:t>
      </w:r>
      <w:r>
        <w:rPr>
          <w:sz w:val="16"/>
        </w:rPr>
        <w:t xml:space="preserve">half </w:t>
      </w:r>
      <w:r>
        <w:rPr>
          <w:sz w:val="24"/>
        </w:rPr>
        <w:t xml:space="preserve">tom </w:t>
      </w:r>
      <w:r>
        <w:rPr>
          <w:sz w:val="22"/>
        </w:rPr>
        <w:t xml:space="preserve">kaptein </w:t>
      </w:r>
      <w:r>
        <w:rPr>
          <w:sz w:val="16"/>
        </w:rPr>
        <w:t xml:space="preserve">against </w:t>
      </w:r>
      <w:r>
        <w:rPr>
          <w:sz w:val="10"/>
        </w:rPr>
        <w:t xml:space="preserve">must </w:t>
      </w:r>
      <w:r>
        <w:rPr>
          <w:sz w:val="12"/>
        </w:rPr>
        <w:t xml:space="preserve">without </w:t>
      </w:r>
      <w:r>
        <w:rPr>
          <w:sz w:val="22"/>
        </w:rPr>
        <w:t xml:space="preserve">shot </w:t>
      </w:r>
      <w:r>
        <w:rPr>
          <w:sz w:val="14"/>
        </w:rPr>
        <w:t xml:space="preserve">within </w:t>
      </w:r>
      <w:r>
        <w:rPr>
          <w:sz w:val="16"/>
        </w:rPr>
        <w:t xml:space="preserve">yards </w:t>
      </w:r>
      <w:r>
        <w:rPr>
          <w:sz w:val="12"/>
        </w:rPr>
        <w:t xml:space="preserve">put </w:t>
      </w:r>
      <w:r>
        <w:rPr>
          <w:sz w:val="10"/>
        </w:rPr>
        <w:t xml:space="preserve">behind </w:t>
      </w:r>
      <w:r>
        <w:rPr>
          <w:sz w:val="14"/>
        </w:rPr>
        <w:t xml:space="preserve">feet </w:t>
      </w:r>
      <w:r>
        <w:rPr>
          <w:sz w:val="12"/>
        </w:rPr>
        <w:t xml:space="preserve">leg </w:t>
      </w:r>
      <w:r>
        <w:rPr>
          <w:sz w:val="14"/>
        </w:rPr>
        <w:t xml:space="preserve">ever </w:t>
      </w:r>
      <w:r>
        <w:rPr>
          <w:sz w:val="14"/>
        </w:rPr>
        <w:t xml:space="preserve">head </w:t>
      </w:r>
      <w:r>
        <w:rPr>
          <w:sz w:val="14"/>
        </w:rPr>
        <w:t xml:space="preserve">lay </w:t>
      </w:r>
      <w:r>
        <w:rPr>
          <w:sz w:val="12"/>
        </w:rPr>
        <w:t xml:space="preserve">stood </w:t>
      </w:r>
      <w:r>
        <w:rPr>
          <w:sz w:val="10"/>
        </w:rPr>
        <w:t xml:space="preserve">eye </w:t>
      </w:r>
      <w:r>
        <w:rPr>
          <w:sz w:val="10"/>
        </w:rPr>
        <w:t xml:space="preserve">sound </w:t>
      </w:r>
      <w:r>
        <w:rPr>
          <w:sz w:val="16"/>
        </w:rPr>
        <w:t xml:space="preserve">lioness </w:t>
      </w:r>
      <w:r>
        <w:rPr>
          <w:sz w:val="12"/>
        </w:rPr>
        <w:t xml:space="preserve">tail </w:t>
      </w:r>
      <w:r>
        <w:rPr>
          <w:sz w:val="14"/>
        </w:rPr>
        <w:t xml:space="preserve">four </w:t>
      </w:r>
      <w:r>
        <w:rPr>
          <w:sz w:val="10"/>
        </w:rPr>
        <w:t xml:space="preserve">blood </w:t>
      </w:r>
      <w:r>
        <w:rPr>
          <w:sz w:val="28"/>
        </w:rPr>
        <w:t xml:space="preserve">lions </w:t>
      </w:r>
      <w:r>
        <w:rPr>
          <w:sz w:val="10"/>
        </w:rPr>
        <w:t xml:space="preserve">bullet </w:t>
      </w:r>
      <w:r>
        <w:rPr>
          <w:sz w:val="22"/>
        </w:rPr>
        <w:t xml:space="preserve">reeds </w:t>
      </w:r>
      <w:r>
        <w:rPr>
          <w:sz w:val="20"/>
        </w:rPr>
        <w:t xml:space="preserve">kloof </w:t>
      </w:r>
      <w:r>
        <w:rPr>
          <w:sz w:val="12"/>
        </w:rPr>
        <w:t xml:space="preserve">fire </w:t>
      </w:r>
      <w:r>
        <w:rPr>
          <w:sz w:val="16"/>
        </w:rPr>
        <w:t xml:space="preserve">gun </w:t>
      </w:r>
      <w:r>
        <w:rPr>
          <w:sz w:val="10"/>
        </w:rPr>
        <w:t xml:space="preserve">cartridge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